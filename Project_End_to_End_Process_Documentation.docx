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B3A03" w14:textId="77777777" w:rsidR="00401A97" w:rsidRDefault="00401A97" w:rsidP="00401A97">
      <w:pPr>
        <w:rPr>
          <w:rFonts w:asciiTheme="majorHAnsi" w:eastAsiaTheme="majorEastAsia" w:hAnsiTheme="majorHAnsi" w:cstheme="majorBidi"/>
          <w:b/>
          <w:bCs/>
          <w:spacing w:val="5"/>
          <w:kern w:val="28"/>
          <w:sz w:val="40"/>
          <w:szCs w:val="40"/>
        </w:rPr>
      </w:pPr>
      <w:r w:rsidRPr="00401A97">
        <w:rPr>
          <w:rFonts w:asciiTheme="majorHAnsi" w:eastAsiaTheme="majorEastAsia" w:hAnsiTheme="majorHAnsi" w:cstheme="majorBidi"/>
          <w:b/>
          <w:bCs/>
          <w:spacing w:val="5"/>
          <w:kern w:val="28"/>
          <w:sz w:val="40"/>
          <w:szCs w:val="40"/>
        </w:rPr>
        <w:t>End-to-End Process Documentation</w:t>
      </w:r>
    </w:p>
    <w:p w14:paraId="474F6DC1" w14:textId="77777777" w:rsidR="00C553CC" w:rsidRPr="00C553CC" w:rsidRDefault="00C553CC" w:rsidP="00401A97">
      <w:pPr>
        <w:rPr>
          <w:rFonts w:asciiTheme="majorHAnsi" w:eastAsiaTheme="majorEastAsia" w:hAnsiTheme="majorHAnsi" w:cstheme="majorBidi"/>
          <w:b/>
          <w:bCs/>
          <w:spacing w:val="5"/>
          <w:kern w:val="28"/>
          <w:sz w:val="40"/>
          <w:szCs w:val="40"/>
        </w:rPr>
      </w:pPr>
    </w:p>
    <w:p w14:paraId="435E4B3E" w14:textId="23559D2B" w:rsidR="00401A97" w:rsidRPr="00401A97" w:rsidRDefault="00401A97" w:rsidP="00401A97">
      <w:pPr>
        <w:rPr>
          <w:rFonts w:asciiTheme="majorHAnsi" w:eastAsiaTheme="majorEastAsia" w:hAnsiTheme="majorHAnsi" w:cstheme="majorBidi"/>
          <w:b/>
          <w:bCs/>
          <w:spacing w:val="5"/>
          <w:kern w:val="28"/>
          <w:sz w:val="32"/>
          <w:szCs w:val="32"/>
          <w:u w:val="single"/>
        </w:rPr>
      </w:pPr>
      <w:r w:rsidRPr="00401A97">
        <w:rPr>
          <w:rFonts w:asciiTheme="majorHAnsi" w:eastAsiaTheme="majorEastAsia" w:hAnsiTheme="majorHAnsi" w:cstheme="majorBidi"/>
          <w:b/>
          <w:bCs/>
          <w:spacing w:val="5"/>
          <w:kern w:val="28"/>
          <w:sz w:val="32"/>
          <w:szCs w:val="32"/>
          <w:u w:val="single"/>
        </w:rPr>
        <w:t>Project 1: Predicting Salary Based on Years of Experience</w:t>
      </w:r>
    </w:p>
    <w:p w14:paraId="330836E8" w14:textId="5FF6C3C7"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Objective</w:t>
      </w:r>
    </w:p>
    <w:p w14:paraId="5D2F3094" w14:textId="77777777" w:rsidR="00401A97" w:rsidRPr="00401A97" w:rsidRDefault="00401A97" w:rsidP="00401A97">
      <w:pPr>
        <w:rPr>
          <w:rFonts w:asciiTheme="majorHAnsi" w:eastAsiaTheme="majorEastAsia" w:hAnsiTheme="majorHAnsi" w:cstheme="majorBidi"/>
          <w:spacing w:val="5"/>
          <w:kern w:val="28"/>
          <w:sz w:val="24"/>
          <w:szCs w:val="24"/>
        </w:rPr>
      </w:pPr>
    </w:p>
    <w:p w14:paraId="766796D9"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The objective of this project is to develop a predictive model that can estimate an employee's salary based on their years of experience. The purpose is to assist HR and recruitment teams in making informed decisions about salary offers and budgeting.</w:t>
      </w:r>
    </w:p>
    <w:p w14:paraId="7F12F10C" w14:textId="77777777" w:rsidR="00401A97" w:rsidRPr="00401A97" w:rsidRDefault="00401A97" w:rsidP="00401A97">
      <w:pPr>
        <w:rPr>
          <w:rFonts w:asciiTheme="majorHAnsi" w:eastAsiaTheme="majorEastAsia" w:hAnsiTheme="majorHAnsi" w:cstheme="majorBidi"/>
          <w:spacing w:val="5"/>
          <w:kern w:val="28"/>
          <w:sz w:val="24"/>
          <w:szCs w:val="24"/>
        </w:rPr>
      </w:pPr>
    </w:p>
    <w:p w14:paraId="14B6610F" w14:textId="3FCB9401"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Solution Architecture</w:t>
      </w:r>
    </w:p>
    <w:p w14:paraId="33B62E21" w14:textId="77777777" w:rsidR="00401A97" w:rsidRPr="00401A97" w:rsidRDefault="00401A97" w:rsidP="00401A97">
      <w:pPr>
        <w:rPr>
          <w:rFonts w:asciiTheme="majorHAnsi" w:eastAsiaTheme="majorEastAsia" w:hAnsiTheme="majorHAnsi" w:cstheme="majorBidi"/>
          <w:spacing w:val="5"/>
          <w:kern w:val="28"/>
          <w:sz w:val="24"/>
          <w:szCs w:val="24"/>
        </w:rPr>
      </w:pPr>
    </w:p>
    <w:p w14:paraId="6F146BDF"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1.  **Data </w:t>
      </w:r>
      <w:proofErr w:type="gramStart"/>
      <w:r w:rsidRPr="00401A97">
        <w:rPr>
          <w:rFonts w:asciiTheme="majorHAnsi" w:eastAsiaTheme="majorEastAsia" w:hAnsiTheme="majorHAnsi" w:cstheme="majorBidi"/>
          <w:spacing w:val="5"/>
          <w:kern w:val="28"/>
          <w:sz w:val="24"/>
          <w:szCs w:val="24"/>
        </w:rPr>
        <w:t>Collection:*</w:t>
      </w:r>
      <w:proofErr w:type="gramEnd"/>
      <w:r w:rsidRPr="00401A97">
        <w:rPr>
          <w:rFonts w:asciiTheme="majorHAnsi" w:eastAsiaTheme="majorEastAsia" w:hAnsiTheme="majorHAnsi" w:cstheme="majorBidi"/>
          <w:spacing w:val="5"/>
          <w:kern w:val="28"/>
          <w:sz w:val="24"/>
          <w:szCs w:val="24"/>
        </w:rPr>
        <w:t>* The dataset includes records of employees' years of experience and their corresponding salaries.</w:t>
      </w:r>
    </w:p>
    <w:p w14:paraId="7D7B3994"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2.  **Data </w:t>
      </w:r>
      <w:proofErr w:type="gramStart"/>
      <w:r w:rsidRPr="00401A97">
        <w:rPr>
          <w:rFonts w:asciiTheme="majorHAnsi" w:eastAsiaTheme="majorEastAsia" w:hAnsiTheme="majorHAnsi" w:cstheme="majorBidi"/>
          <w:spacing w:val="5"/>
          <w:kern w:val="28"/>
          <w:sz w:val="24"/>
          <w:szCs w:val="24"/>
        </w:rPr>
        <w:t>Profiling:*</w:t>
      </w:r>
      <w:proofErr w:type="gramEnd"/>
      <w:r w:rsidRPr="00401A97">
        <w:rPr>
          <w:rFonts w:asciiTheme="majorHAnsi" w:eastAsiaTheme="majorEastAsia" w:hAnsiTheme="majorHAnsi" w:cstheme="majorBidi"/>
          <w:spacing w:val="5"/>
          <w:kern w:val="28"/>
          <w:sz w:val="24"/>
          <w:szCs w:val="24"/>
        </w:rPr>
        <w:t>* Analyze the dataset to understand its structure, identify missing values, and gather statistical insights.</w:t>
      </w:r>
    </w:p>
    <w:p w14:paraId="7B5CCE6F"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3.  **Exploratory Data Analysis (EDA</w:t>
      </w:r>
      <w:proofErr w:type="gramStart"/>
      <w:r w:rsidRPr="00401A97">
        <w:rPr>
          <w:rFonts w:asciiTheme="majorHAnsi" w:eastAsiaTheme="majorEastAsia" w:hAnsiTheme="majorHAnsi" w:cstheme="majorBidi"/>
          <w:spacing w:val="5"/>
          <w:kern w:val="28"/>
          <w:sz w:val="24"/>
          <w:szCs w:val="24"/>
        </w:rPr>
        <w:t>):*</w:t>
      </w:r>
      <w:proofErr w:type="gramEnd"/>
      <w:r w:rsidRPr="00401A97">
        <w:rPr>
          <w:rFonts w:asciiTheme="majorHAnsi" w:eastAsiaTheme="majorEastAsia" w:hAnsiTheme="majorHAnsi" w:cstheme="majorBidi"/>
          <w:spacing w:val="5"/>
          <w:kern w:val="28"/>
          <w:sz w:val="24"/>
          <w:szCs w:val="24"/>
        </w:rPr>
        <w:t>* Utilize visualizations such as distribution plots and heatmaps to explore the data and understand the relationships.</w:t>
      </w:r>
    </w:p>
    <w:p w14:paraId="32687947"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4.  **Data </w:t>
      </w:r>
      <w:proofErr w:type="gramStart"/>
      <w:r w:rsidRPr="00401A97">
        <w:rPr>
          <w:rFonts w:asciiTheme="majorHAnsi" w:eastAsiaTheme="majorEastAsia" w:hAnsiTheme="majorHAnsi" w:cstheme="majorBidi"/>
          <w:spacing w:val="5"/>
          <w:kern w:val="28"/>
          <w:sz w:val="24"/>
          <w:szCs w:val="24"/>
        </w:rPr>
        <w:t>Splitting:*</w:t>
      </w:r>
      <w:proofErr w:type="gramEnd"/>
      <w:r w:rsidRPr="00401A97">
        <w:rPr>
          <w:rFonts w:asciiTheme="majorHAnsi" w:eastAsiaTheme="majorEastAsia" w:hAnsiTheme="majorHAnsi" w:cstheme="majorBidi"/>
          <w:spacing w:val="5"/>
          <w:kern w:val="28"/>
          <w:sz w:val="24"/>
          <w:szCs w:val="24"/>
        </w:rPr>
        <w:t>* Split the data into training and testing sets to validate the model's performance.</w:t>
      </w:r>
    </w:p>
    <w:p w14:paraId="6D01637E"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5.  **Model </w:t>
      </w:r>
      <w:proofErr w:type="gramStart"/>
      <w:r w:rsidRPr="00401A97">
        <w:rPr>
          <w:rFonts w:asciiTheme="majorHAnsi" w:eastAsiaTheme="majorEastAsia" w:hAnsiTheme="majorHAnsi" w:cstheme="majorBidi"/>
          <w:spacing w:val="5"/>
          <w:kern w:val="28"/>
          <w:sz w:val="24"/>
          <w:szCs w:val="24"/>
        </w:rPr>
        <w:t>Development:*</w:t>
      </w:r>
      <w:proofErr w:type="gramEnd"/>
      <w:r w:rsidRPr="00401A97">
        <w:rPr>
          <w:rFonts w:asciiTheme="majorHAnsi" w:eastAsiaTheme="majorEastAsia" w:hAnsiTheme="majorHAnsi" w:cstheme="majorBidi"/>
          <w:spacing w:val="5"/>
          <w:kern w:val="28"/>
          <w:sz w:val="24"/>
          <w:szCs w:val="24"/>
        </w:rPr>
        <w:t>* Build a Simple Linear Regression model to predict salaries based on years of experience.</w:t>
      </w:r>
    </w:p>
    <w:p w14:paraId="6952DCA5"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6.  **Model </w:t>
      </w:r>
      <w:proofErr w:type="gramStart"/>
      <w:r w:rsidRPr="00401A97">
        <w:rPr>
          <w:rFonts w:asciiTheme="majorHAnsi" w:eastAsiaTheme="majorEastAsia" w:hAnsiTheme="majorHAnsi" w:cstheme="majorBidi"/>
          <w:spacing w:val="5"/>
          <w:kern w:val="28"/>
          <w:sz w:val="24"/>
          <w:szCs w:val="24"/>
        </w:rPr>
        <w:t>Evaluation:*</w:t>
      </w:r>
      <w:proofErr w:type="gramEnd"/>
      <w:r w:rsidRPr="00401A97">
        <w:rPr>
          <w:rFonts w:asciiTheme="majorHAnsi" w:eastAsiaTheme="majorEastAsia" w:hAnsiTheme="majorHAnsi" w:cstheme="majorBidi"/>
          <w:spacing w:val="5"/>
          <w:kern w:val="28"/>
          <w:sz w:val="24"/>
          <w:szCs w:val="24"/>
        </w:rPr>
        <w:t>* Evaluate the model using metrics like R-squared score and residual analysis to ensure accuracy.</w:t>
      </w:r>
    </w:p>
    <w:p w14:paraId="2AE79A28" w14:textId="77777777" w:rsidR="00401A97" w:rsidRPr="00401A97" w:rsidRDefault="00401A97" w:rsidP="00401A97">
      <w:pPr>
        <w:rPr>
          <w:rFonts w:asciiTheme="majorHAnsi" w:eastAsiaTheme="majorEastAsia" w:hAnsiTheme="majorHAnsi" w:cstheme="majorBidi"/>
          <w:spacing w:val="5"/>
          <w:kern w:val="28"/>
          <w:sz w:val="24"/>
          <w:szCs w:val="24"/>
        </w:rPr>
      </w:pPr>
    </w:p>
    <w:p w14:paraId="1211BFCF" w14:textId="61BFD5D0"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b/>
          <w:bCs/>
          <w:spacing w:val="5"/>
          <w:kern w:val="28"/>
          <w:sz w:val="24"/>
          <w:szCs w:val="24"/>
        </w:rPr>
        <w:t>Methodology</w:t>
      </w:r>
    </w:p>
    <w:p w14:paraId="4DF8226B" w14:textId="77777777" w:rsidR="00401A97" w:rsidRPr="00401A97" w:rsidRDefault="00401A97" w:rsidP="00401A97">
      <w:pPr>
        <w:rPr>
          <w:rFonts w:asciiTheme="majorHAnsi" w:eastAsiaTheme="majorEastAsia" w:hAnsiTheme="majorHAnsi" w:cstheme="majorBidi"/>
          <w:spacing w:val="5"/>
          <w:kern w:val="28"/>
          <w:sz w:val="24"/>
          <w:szCs w:val="24"/>
        </w:rPr>
      </w:pPr>
    </w:p>
    <w:p w14:paraId="434D41E1" w14:textId="1082B7C3"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Data Profiling:</w:t>
      </w:r>
    </w:p>
    <w:p w14:paraId="05E53ADF" w14:textId="77777777" w:rsidR="00401A97" w:rsidRPr="00401A97" w:rsidRDefault="00401A97" w:rsidP="00401A97">
      <w:pPr>
        <w:rPr>
          <w:rFonts w:asciiTheme="majorHAnsi" w:eastAsiaTheme="majorEastAsia" w:hAnsiTheme="majorHAnsi" w:cstheme="majorBidi"/>
          <w:spacing w:val="5"/>
          <w:kern w:val="28"/>
          <w:sz w:val="24"/>
          <w:szCs w:val="24"/>
        </w:rPr>
      </w:pPr>
    </w:p>
    <w:p w14:paraId="4610203A"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Number of Records: 30</w:t>
      </w:r>
    </w:p>
    <w:p w14:paraId="73B13925"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Number of Columns: 2</w:t>
      </w:r>
    </w:p>
    <w:p w14:paraId="70EA25BE"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Missing Values: None</w:t>
      </w:r>
    </w:p>
    <w:p w14:paraId="61B6DA0A"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Data Types: Years of Experience (float), Salary (float)</w:t>
      </w:r>
    </w:p>
    <w:p w14:paraId="41B73F51" w14:textId="77777777" w:rsidR="00401A97" w:rsidRPr="00C553CC" w:rsidRDefault="00401A97" w:rsidP="00401A97">
      <w:pPr>
        <w:rPr>
          <w:rFonts w:asciiTheme="majorHAnsi" w:eastAsiaTheme="majorEastAsia" w:hAnsiTheme="majorHAnsi" w:cstheme="majorBidi"/>
          <w:spacing w:val="5"/>
          <w:kern w:val="28"/>
          <w:sz w:val="24"/>
          <w:szCs w:val="24"/>
        </w:rPr>
      </w:pPr>
    </w:p>
    <w:p w14:paraId="713ECDE6" w14:textId="2D6CCB12"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Exploratory Data Analysis:</w:t>
      </w:r>
    </w:p>
    <w:p w14:paraId="116DDCD4" w14:textId="77777777" w:rsidR="00401A97" w:rsidRPr="00401A97" w:rsidRDefault="00401A97" w:rsidP="00401A97">
      <w:pPr>
        <w:rPr>
          <w:rFonts w:asciiTheme="majorHAnsi" w:eastAsiaTheme="majorEastAsia" w:hAnsiTheme="majorHAnsi" w:cstheme="majorBidi"/>
          <w:spacing w:val="5"/>
          <w:kern w:val="28"/>
          <w:sz w:val="24"/>
          <w:szCs w:val="24"/>
        </w:rPr>
      </w:pPr>
    </w:p>
    <w:p w14:paraId="3EBD76A0"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Skewness of Salary: Approximately normal distribution.</w:t>
      </w:r>
    </w:p>
    <w:p w14:paraId="057CA827"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Skewness of Years of Experience: Slightly right-skewed.</w:t>
      </w:r>
    </w:p>
    <w:p w14:paraId="1A4B9359"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Correlation between Variables: High positive correlation.</w:t>
      </w:r>
    </w:p>
    <w:p w14:paraId="60607321" w14:textId="77777777" w:rsidR="00401A97" w:rsidRPr="00401A97" w:rsidRDefault="00401A97" w:rsidP="00401A97">
      <w:pPr>
        <w:rPr>
          <w:rFonts w:asciiTheme="majorHAnsi" w:eastAsiaTheme="majorEastAsia" w:hAnsiTheme="majorHAnsi" w:cstheme="majorBidi"/>
          <w:spacing w:val="5"/>
          <w:kern w:val="28"/>
          <w:sz w:val="24"/>
          <w:szCs w:val="24"/>
        </w:rPr>
      </w:pPr>
    </w:p>
    <w:p w14:paraId="6F2DA2DC" w14:textId="2405E605"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Model Development:</w:t>
      </w:r>
    </w:p>
    <w:p w14:paraId="44CDC503" w14:textId="77777777" w:rsidR="00401A97" w:rsidRPr="00401A97" w:rsidRDefault="00401A97" w:rsidP="00401A97">
      <w:pPr>
        <w:rPr>
          <w:rFonts w:asciiTheme="majorHAnsi" w:eastAsiaTheme="majorEastAsia" w:hAnsiTheme="majorHAnsi" w:cstheme="majorBidi"/>
          <w:spacing w:val="5"/>
          <w:kern w:val="28"/>
          <w:sz w:val="24"/>
          <w:szCs w:val="24"/>
        </w:rPr>
      </w:pPr>
    </w:p>
    <w:p w14:paraId="250BDDEE"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Linear Regression Model developed to predict salary based on experience.</w:t>
      </w:r>
    </w:p>
    <w:p w14:paraId="534DC522"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Coefficient: Positive, indicating a direct relationship between experience and salary.</w:t>
      </w:r>
    </w:p>
    <w:p w14:paraId="699082BD"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Intercept: Constant term that adjusts the baseline salary.</w:t>
      </w:r>
    </w:p>
    <w:p w14:paraId="67F4813F" w14:textId="77777777" w:rsidR="00401A97" w:rsidRPr="00401A97" w:rsidRDefault="00401A97" w:rsidP="00401A97">
      <w:pPr>
        <w:rPr>
          <w:rFonts w:asciiTheme="majorHAnsi" w:eastAsiaTheme="majorEastAsia" w:hAnsiTheme="majorHAnsi" w:cstheme="majorBidi"/>
          <w:spacing w:val="5"/>
          <w:kern w:val="28"/>
          <w:sz w:val="24"/>
          <w:szCs w:val="24"/>
        </w:rPr>
      </w:pPr>
    </w:p>
    <w:p w14:paraId="2A0F4001" w14:textId="4F77D472"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Model Evaluation:</w:t>
      </w:r>
    </w:p>
    <w:p w14:paraId="26173258" w14:textId="77777777" w:rsidR="00401A97" w:rsidRPr="00401A97" w:rsidRDefault="00401A97" w:rsidP="00401A97">
      <w:pPr>
        <w:rPr>
          <w:rFonts w:asciiTheme="majorHAnsi" w:eastAsiaTheme="majorEastAsia" w:hAnsiTheme="majorHAnsi" w:cstheme="majorBidi"/>
          <w:spacing w:val="5"/>
          <w:kern w:val="28"/>
          <w:sz w:val="24"/>
          <w:szCs w:val="24"/>
        </w:rPr>
      </w:pPr>
    </w:p>
    <w:p w14:paraId="62F3147C"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R-squared Score: Indicates that the model explains a large portion of the variance in the data.</w:t>
      </w:r>
    </w:p>
    <w:p w14:paraId="2265D3EE"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lastRenderedPageBreak/>
        <w:t>*   Residual Analysis: Confirms that the assumptions of linear regression hold.</w:t>
      </w:r>
    </w:p>
    <w:p w14:paraId="3780271B" w14:textId="77777777" w:rsidR="00401A97" w:rsidRPr="00401A97" w:rsidRDefault="00401A97" w:rsidP="00401A97">
      <w:pPr>
        <w:rPr>
          <w:rFonts w:asciiTheme="majorHAnsi" w:eastAsiaTheme="majorEastAsia" w:hAnsiTheme="majorHAnsi" w:cstheme="majorBidi"/>
          <w:spacing w:val="5"/>
          <w:kern w:val="28"/>
          <w:sz w:val="24"/>
          <w:szCs w:val="24"/>
        </w:rPr>
      </w:pPr>
    </w:p>
    <w:p w14:paraId="4A6901E3" w14:textId="5C43901C"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Time Taken</w:t>
      </w:r>
    </w:p>
    <w:p w14:paraId="397A3B74" w14:textId="77777777" w:rsidR="00401A97" w:rsidRPr="00401A97" w:rsidRDefault="00401A97" w:rsidP="00401A97">
      <w:pPr>
        <w:rPr>
          <w:rFonts w:asciiTheme="majorHAnsi" w:eastAsiaTheme="majorEastAsia" w:hAnsiTheme="majorHAnsi" w:cstheme="majorBidi"/>
          <w:spacing w:val="5"/>
          <w:kern w:val="28"/>
          <w:sz w:val="24"/>
          <w:szCs w:val="24"/>
        </w:rPr>
      </w:pPr>
    </w:p>
    <w:p w14:paraId="2147B0C0"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The total time taken to complete this project was approximately 20 seconds, including data loading, profiling, EDA, model training, and evaluation.</w:t>
      </w:r>
    </w:p>
    <w:p w14:paraId="565486E5" w14:textId="77777777" w:rsidR="00401A97" w:rsidRPr="00401A97" w:rsidRDefault="00401A97" w:rsidP="00401A97">
      <w:pPr>
        <w:rPr>
          <w:rFonts w:asciiTheme="majorHAnsi" w:eastAsiaTheme="majorEastAsia" w:hAnsiTheme="majorHAnsi" w:cstheme="majorBidi"/>
          <w:spacing w:val="5"/>
          <w:kern w:val="28"/>
          <w:sz w:val="24"/>
          <w:szCs w:val="24"/>
        </w:rPr>
      </w:pPr>
    </w:p>
    <w:p w14:paraId="03C7F488" w14:textId="1852F311" w:rsidR="00401A97" w:rsidRPr="00401A97" w:rsidRDefault="00401A97" w:rsidP="00401A97">
      <w:pPr>
        <w:rPr>
          <w:rFonts w:asciiTheme="majorHAnsi" w:eastAsiaTheme="majorEastAsia" w:hAnsiTheme="majorHAnsi" w:cstheme="majorBidi"/>
          <w:b/>
          <w:bCs/>
          <w:spacing w:val="5"/>
          <w:kern w:val="28"/>
          <w:sz w:val="32"/>
          <w:szCs w:val="32"/>
          <w:u w:val="single"/>
        </w:rPr>
      </w:pPr>
      <w:r w:rsidRPr="00401A97">
        <w:rPr>
          <w:rFonts w:asciiTheme="majorHAnsi" w:eastAsiaTheme="majorEastAsia" w:hAnsiTheme="majorHAnsi" w:cstheme="majorBidi"/>
          <w:b/>
          <w:bCs/>
          <w:spacing w:val="5"/>
          <w:kern w:val="28"/>
          <w:sz w:val="32"/>
          <w:szCs w:val="32"/>
          <w:u w:val="single"/>
        </w:rPr>
        <w:t>Project 2: Predicting Delivery Time Based on Sorting Time</w:t>
      </w:r>
    </w:p>
    <w:p w14:paraId="28FCCA1E" w14:textId="77777777" w:rsidR="00401A97" w:rsidRPr="00401A97" w:rsidRDefault="00401A97" w:rsidP="00401A97">
      <w:pPr>
        <w:rPr>
          <w:rFonts w:asciiTheme="majorHAnsi" w:eastAsiaTheme="majorEastAsia" w:hAnsiTheme="majorHAnsi" w:cstheme="majorBidi"/>
          <w:spacing w:val="5"/>
          <w:kern w:val="28"/>
          <w:sz w:val="24"/>
          <w:szCs w:val="24"/>
        </w:rPr>
      </w:pPr>
    </w:p>
    <w:p w14:paraId="04E2AA08" w14:textId="1EE60690"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Objective</w:t>
      </w:r>
    </w:p>
    <w:p w14:paraId="06A1B32D" w14:textId="77777777" w:rsidR="00401A97" w:rsidRPr="00401A97" w:rsidRDefault="00401A97" w:rsidP="00401A97">
      <w:pPr>
        <w:rPr>
          <w:rFonts w:asciiTheme="majorHAnsi" w:eastAsiaTheme="majorEastAsia" w:hAnsiTheme="majorHAnsi" w:cstheme="majorBidi"/>
          <w:spacing w:val="5"/>
          <w:kern w:val="28"/>
          <w:sz w:val="24"/>
          <w:szCs w:val="24"/>
        </w:rPr>
      </w:pPr>
    </w:p>
    <w:p w14:paraId="046376A8"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The objective of this project is to build a predictive model that estimates delivery time based on sorting time of packages. The aim is to improve operational efficiency and optimize delivery processes within the logistics department.</w:t>
      </w:r>
    </w:p>
    <w:p w14:paraId="76CBAC12" w14:textId="77777777" w:rsidR="00401A97" w:rsidRPr="00401A97" w:rsidRDefault="00401A97" w:rsidP="00401A97">
      <w:pPr>
        <w:rPr>
          <w:rFonts w:asciiTheme="majorHAnsi" w:eastAsiaTheme="majorEastAsia" w:hAnsiTheme="majorHAnsi" w:cstheme="majorBidi"/>
          <w:spacing w:val="5"/>
          <w:kern w:val="28"/>
          <w:sz w:val="24"/>
          <w:szCs w:val="24"/>
        </w:rPr>
      </w:pPr>
    </w:p>
    <w:p w14:paraId="7E9532B6" w14:textId="0372926E" w:rsidR="00401A97" w:rsidRPr="00401A97" w:rsidRDefault="00401A97" w:rsidP="00401A97">
      <w:pPr>
        <w:rPr>
          <w:rFonts w:asciiTheme="majorHAnsi" w:eastAsiaTheme="majorEastAsia" w:hAnsiTheme="majorHAnsi" w:cstheme="majorBidi"/>
          <w:b/>
          <w:bCs/>
          <w:spacing w:val="5"/>
          <w:kern w:val="28"/>
          <w:sz w:val="24"/>
          <w:szCs w:val="24"/>
        </w:rPr>
      </w:pPr>
      <w:r w:rsidRPr="00401A97">
        <w:rPr>
          <w:rFonts w:asciiTheme="majorHAnsi" w:eastAsiaTheme="majorEastAsia" w:hAnsiTheme="majorHAnsi" w:cstheme="majorBidi"/>
          <w:b/>
          <w:bCs/>
          <w:spacing w:val="5"/>
          <w:kern w:val="28"/>
          <w:sz w:val="24"/>
          <w:szCs w:val="24"/>
        </w:rPr>
        <w:t>Solution Architecture</w:t>
      </w:r>
    </w:p>
    <w:p w14:paraId="3CC759D7" w14:textId="77777777" w:rsidR="00401A97" w:rsidRPr="00401A97" w:rsidRDefault="00401A97" w:rsidP="00401A97">
      <w:pPr>
        <w:rPr>
          <w:rFonts w:asciiTheme="majorHAnsi" w:eastAsiaTheme="majorEastAsia" w:hAnsiTheme="majorHAnsi" w:cstheme="majorBidi"/>
          <w:spacing w:val="5"/>
          <w:kern w:val="28"/>
          <w:sz w:val="24"/>
          <w:szCs w:val="24"/>
        </w:rPr>
      </w:pPr>
    </w:p>
    <w:p w14:paraId="46CE7255"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1.  **Data </w:t>
      </w:r>
      <w:proofErr w:type="gramStart"/>
      <w:r w:rsidRPr="00401A97">
        <w:rPr>
          <w:rFonts w:asciiTheme="majorHAnsi" w:eastAsiaTheme="majorEastAsia" w:hAnsiTheme="majorHAnsi" w:cstheme="majorBidi"/>
          <w:spacing w:val="5"/>
          <w:kern w:val="28"/>
          <w:sz w:val="24"/>
          <w:szCs w:val="24"/>
        </w:rPr>
        <w:t>Collection:*</w:t>
      </w:r>
      <w:proofErr w:type="gramEnd"/>
      <w:r w:rsidRPr="00401A97">
        <w:rPr>
          <w:rFonts w:asciiTheme="majorHAnsi" w:eastAsiaTheme="majorEastAsia" w:hAnsiTheme="majorHAnsi" w:cstheme="majorBidi"/>
          <w:spacing w:val="5"/>
          <w:kern w:val="28"/>
          <w:sz w:val="24"/>
          <w:szCs w:val="24"/>
        </w:rPr>
        <w:t>* The dataset includes records of sorting times and their corresponding delivery times.</w:t>
      </w:r>
    </w:p>
    <w:p w14:paraId="79050FED"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2.  **Data </w:t>
      </w:r>
      <w:proofErr w:type="gramStart"/>
      <w:r w:rsidRPr="00401A97">
        <w:rPr>
          <w:rFonts w:asciiTheme="majorHAnsi" w:eastAsiaTheme="majorEastAsia" w:hAnsiTheme="majorHAnsi" w:cstheme="majorBidi"/>
          <w:spacing w:val="5"/>
          <w:kern w:val="28"/>
          <w:sz w:val="24"/>
          <w:szCs w:val="24"/>
        </w:rPr>
        <w:t>Profiling:*</w:t>
      </w:r>
      <w:proofErr w:type="gramEnd"/>
      <w:r w:rsidRPr="00401A97">
        <w:rPr>
          <w:rFonts w:asciiTheme="majorHAnsi" w:eastAsiaTheme="majorEastAsia" w:hAnsiTheme="majorHAnsi" w:cstheme="majorBidi"/>
          <w:spacing w:val="5"/>
          <w:kern w:val="28"/>
          <w:sz w:val="24"/>
          <w:szCs w:val="24"/>
        </w:rPr>
        <w:t>* Analyze the dataset to identify patterns, detect any missing data, and compute basic statistics.</w:t>
      </w:r>
    </w:p>
    <w:p w14:paraId="5240EA43"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3.  **Exploratory Data Analysis (EDA</w:t>
      </w:r>
      <w:proofErr w:type="gramStart"/>
      <w:r w:rsidRPr="00401A97">
        <w:rPr>
          <w:rFonts w:asciiTheme="majorHAnsi" w:eastAsiaTheme="majorEastAsia" w:hAnsiTheme="majorHAnsi" w:cstheme="majorBidi"/>
          <w:spacing w:val="5"/>
          <w:kern w:val="28"/>
          <w:sz w:val="24"/>
          <w:szCs w:val="24"/>
        </w:rPr>
        <w:t>):*</w:t>
      </w:r>
      <w:proofErr w:type="gramEnd"/>
      <w:r w:rsidRPr="00401A97">
        <w:rPr>
          <w:rFonts w:asciiTheme="majorHAnsi" w:eastAsiaTheme="majorEastAsia" w:hAnsiTheme="majorHAnsi" w:cstheme="majorBidi"/>
          <w:spacing w:val="5"/>
          <w:kern w:val="28"/>
          <w:sz w:val="24"/>
          <w:szCs w:val="24"/>
        </w:rPr>
        <w:t>* Use visualizations to explore the data and uncover relationships between variables.</w:t>
      </w:r>
    </w:p>
    <w:p w14:paraId="1F67ED39"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4.  **Data </w:t>
      </w:r>
      <w:proofErr w:type="gramStart"/>
      <w:r w:rsidRPr="00401A97">
        <w:rPr>
          <w:rFonts w:asciiTheme="majorHAnsi" w:eastAsiaTheme="majorEastAsia" w:hAnsiTheme="majorHAnsi" w:cstheme="majorBidi"/>
          <w:spacing w:val="5"/>
          <w:kern w:val="28"/>
          <w:sz w:val="24"/>
          <w:szCs w:val="24"/>
        </w:rPr>
        <w:t>Splitting:*</w:t>
      </w:r>
      <w:proofErr w:type="gramEnd"/>
      <w:r w:rsidRPr="00401A97">
        <w:rPr>
          <w:rFonts w:asciiTheme="majorHAnsi" w:eastAsiaTheme="majorEastAsia" w:hAnsiTheme="majorHAnsi" w:cstheme="majorBidi"/>
          <w:spacing w:val="5"/>
          <w:kern w:val="28"/>
          <w:sz w:val="24"/>
          <w:szCs w:val="24"/>
        </w:rPr>
        <w:t>* Divide the data into training and testing sets to ensure robust model validation.</w:t>
      </w:r>
    </w:p>
    <w:p w14:paraId="71047839" w14:textId="77777777" w:rsidR="00401A97" w:rsidRPr="00401A97" w:rsidRDefault="00401A97" w:rsidP="00401A97">
      <w:pPr>
        <w:rPr>
          <w:rFonts w:asciiTheme="majorHAnsi" w:eastAsiaTheme="majorEastAsia" w:hAnsiTheme="majorHAnsi" w:cstheme="majorBidi"/>
          <w:spacing w:val="5"/>
          <w:kern w:val="28"/>
          <w:sz w:val="24"/>
          <w:szCs w:val="24"/>
        </w:rPr>
      </w:pPr>
      <w:r w:rsidRPr="00401A97">
        <w:rPr>
          <w:rFonts w:asciiTheme="majorHAnsi" w:eastAsiaTheme="majorEastAsia" w:hAnsiTheme="majorHAnsi" w:cstheme="majorBidi"/>
          <w:spacing w:val="5"/>
          <w:kern w:val="28"/>
          <w:sz w:val="24"/>
          <w:szCs w:val="24"/>
        </w:rPr>
        <w:t xml:space="preserve">5.  **Model </w:t>
      </w:r>
      <w:proofErr w:type="gramStart"/>
      <w:r w:rsidRPr="00401A97">
        <w:rPr>
          <w:rFonts w:asciiTheme="majorHAnsi" w:eastAsiaTheme="majorEastAsia" w:hAnsiTheme="majorHAnsi" w:cstheme="majorBidi"/>
          <w:spacing w:val="5"/>
          <w:kern w:val="28"/>
          <w:sz w:val="24"/>
          <w:szCs w:val="24"/>
        </w:rPr>
        <w:t>Development:*</w:t>
      </w:r>
      <w:proofErr w:type="gramEnd"/>
      <w:r w:rsidRPr="00401A97">
        <w:rPr>
          <w:rFonts w:asciiTheme="majorHAnsi" w:eastAsiaTheme="majorEastAsia" w:hAnsiTheme="majorHAnsi" w:cstheme="majorBidi"/>
          <w:spacing w:val="5"/>
          <w:kern w:val="28"/>
          <w:sz w:val="24"/>
          <w:szCs w:val="24"/>
        </w:rPr>
        <w:t>* Implement a Simple Linear Regression model to predict delivery time based on sorting time.</w:t>
      </w:r>
    </w:p>
    <w:p w14:paraId="14559F99" w14:textId="3E31877D" w:rsidR="00B341EE" w:rsidRPr="00C553CC" w:rsidRDefault="00401A97" w:rsidP="00401A97">
      <w:pPr>
        <w:rPr>
          <w:sz w:val="24"/>
          <w:szCs w:val="24"/>
        </w:rPr>
      </w:pPr>
      <w:r w:rsidRPr="00C553CC">
        <w:rPr>
          <w:rFonts w:asciiTheme="majorHAnsi" w:eastAsiaTheme="majorEastAsia" w:hAnsiTheme="majorHAnsi" w:cstheme="majorBidi"/>
          <w:spacing w:val="5"/>
          <w:kern w:val="28"/>
          <w:sz w:val="24"/>
          <w:szCs w:val="24"/>
        </w:rPr>
        <w:lastRenderedPageBreak/>
        <w:t xml:space="preserve">6.  **Model </w:t>
      </w:r>
      <w:proofErr w:type="gramStart"/>
      <w:r w:rsidRPr="00C553CC">
        <w:rPr>
          <w:rFonts w:asciiTheme="majorHAnsi" w:eastAsiaTheme="majorEastAsia" w:hAnsiTheme="majorHAnsi" w:cstheme="majorBidi"/>
          <w:spacing w:val="5"/>
          <w:kern w:val="28"/>
          <w:sz w:val="24"/>
          <w:szCs w:val="24"/>
        </w:rPr>
        <w:t>Evaluation:*</w:t>
      </w:r>
      <w:proofErr w:type="gramEnd"/>
      <w:r w:rsidRPr="00C553CC">
        <w:rPr>
          <w:rFonts w:asciiTheme="majorHAnsi" w:eastAsiaTheme="majorEastAsia" w:hAnsiTheme="majorHAnsi" w:cstheme="majorBidi"/>
          <w:spacing w:val="5"/>
          <w:kern w:val="28"/>
          <w:sz w:val="24"/>
          <w:szCs w:val="24"/>
        </w:rPr>
        <w:t>* Assess the</w:t>
      </w:r>
      <w:r w:rsidRPr="00C553CC">
        <w:rPr>
          <w:rFonts w:asciiTheme="majorHAnsi" w:eastAsiaTheme="majorEastAsia" w:hAnsiTheme="majorHAnsi" w:cstheme="majorBidi"/>
          <w:spacing w:val="5"/>
          <w:kern w:val="28"/>
          <w:sz w:val="24"/>
          <w:szCs w:val="24"/>
        </w:rPr>
        <w:t xml:space="preserve"> </w:t>
      </w:r>
      <w:r w:rsidR="00000000" w:rsidRPr="00C553CC">
        <w:rPr>
          <w:sz w:val="24"/>
          <w:szCs w:val="24"/>
        </w:rPr>
        <w:t>model's performance using metrics such as R-squared score and residual plots.</w:t>
      </w:r>
    </w:p>
    <w:p w14:paraId="35BB3EB0" w14:textId="2E95F272" w:rsidR="00401A97" w:rsidRPr="00401A97" w:rsidRDefault="00401A97" w:rsidP="00401A97">
      <w:pPr>
        <w:pStyle w:val="Heading2"/>
        <w:rPr>
          <w:color w:val="auto"/>
          <w:sz w:val="24"/>
          <w:szCs w:val="24"/>
        </w:rPr>
      </w:pPr>
      <w:r w:rsidRPr="00401A97">
        <w:rPr>
          <w:color w:val="auto"/>
          <w:sz w:val="24"/>
          <w:szCs w:val="24"/>
        </w:rPr>
        <w:lastRenderedPageBreak/>
        <w:t>Methodology</w:t>
      </w:r>
    </w:p>
    <w:p w14:paraId="6B60B79B" w14:textId="07117292" w:rsidR="00401A97" w:rsidRPr="00401A97" w:rsidRDefault="00401A97" w:rsidP="00401A97">
      <w:pPr>
        <w:pStyle w:val="Heading2"/>
        <w:rPr>
          <w:b w:val="0"/>
          <w:bCs w:val="0"/>
          <w:color w:val="auto"/>
          <w:sz w:val="24"/>
          <w:szCs w:val="24"/>
        </w:rPr>
      </w:pPr>
      <w:r w:rsidRPr="00401A97">
        <w:rPr>
          <w:b w:val="0"/>
          <w:bCs w:val="0"/>
          <w:color w:val="auto"/>
          <w:sz w:val="24"/>
          <w:szCs w:val="24"/>
        </w:rPr>
        <w:t>1. Data Profiling:</w:t>
      </w:r>
    </w:p>
    <w:p w14:paraId="7870B50F" w14:textId="77777777" w:rsidR="00401A97" w:rsidRPr="00401A97" w:rsidRDefault="00401A97" w:rsidP="00401A97">
      <w:pPr>
        <w:pStyle w:val="Heading2"/>
        <w:rPr>
          <w:b w:val="0"/>
          <w:bCs w:val="0"/>
          <w:color w:val="auto"/>
          <w:sz w:val="24"/>
          <w:szCs w:val="24"/>
        </w:rPr>
      </w:pPr>
    </w:p>
    <w:p w14:paraId="16DEF51E"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Number of Records: 20</w:t>
      </w:r>
    </w:p>
    <w:p w14:paraId="026E2C56"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Number of Columns: 2</w:t>
      </w:r>
    </w:p>
    <w:p w14:paraId="57A787B4"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Missing Values: None</w:t>
      </w:r>
    </w:p>
    <w:p w14:paraId="510DE187"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Data Types: Sorting Time (float), Delivery Time (float)</w:t>
      </w:r>
    </w:p>
    <w:p w14:paraId="1C91E06C" w14:textId="77777777" w:rsidR="00401A97" w:rsidRPr="00401A97" w:rsidRDefault="00401A97" w:rsidP="00401A97">
      <w:pPr>
        <w:pStyle w:val="Heading2"/>
        <w:rPr>
          <w:b w:val="0"/>
          <w:bCs w:val="0"/>
          <w:color w:val="auto"/>
          <w:sz w:val="24"/>
          <w:szCs w:val="24"/>
        </w:rPr>
      </w:pPr>
    </w:p>
    <w:p w14:paraId="235B43B0" w14:textId="4E76BCEB" w:rsidR="00401A97" w:rsidRPr="00401A97" w:rsidRDefault="00401A97" w:rsidP="00401A97">
      <w:pPr>
        <w:pStyle w:val="Heading2"/>
        <w:rPr>
          <w:color w:val="auto"/>
          <w:sz w:val="24"/>
          <w:szCs w:val="24"/>
        </w:rPr>
      </w:pPr>
      <w:r w:rsidRPr="00401A97">
        <w:rPr>
          <w:color w:val="auto"/>
          <w:sz w:val="24"/>
          <w:szCs w:val="24"/>
        </w:rPr>
        <w:t>2. Exploratory Data Analysis:</w:t>
      </w:r>
    </w:p>
    <w:p w14:paraId="7F40701B" w14:textId="77777777" w:rsidR="00401A97" w:rsidRPr="00401A97" w:rsidRDefault="00401A97" w:rsidP="00401A97">
      <w:pPr>
        <w:pStyle w:val="Heading2"/>
        <w:rPr>
          <w:b w:val="0"/>
          <w:bCs w:val="0"/>
          <w:color w:val="auto"/>
          <w:sz w:val="24"/>
          <w:szCs w:val="24"/>
        </w:rPr>
      </w:pPr>
    </w:p>
    <w:p w14:paraId="6619AC59"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Skewness of Delivery Time: Approximately normal distribution.</w:t>
      </w:r>
    </w:p>
    <w:p w14:paraId="01F5CBF2"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Skewness of Sorting Time: Slightly right-skewed.</w:t>
      </w:r>
    </w:p>
    <w:p w14:paraId="4D9DAED2"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Correlation between Variables: Strong positive correlation.</w:t>
      </w:r>
    </w:p>
    <w:p w14:paraId="35489911" w14:textId="77777777" w:rsidR="00401A97" w:rsidRPr="00401A97" w:rsidRDefault="00401A97" w:rsidP="00401A97">
      <w:pPr>
        <w:pStyle w:val="Heading2"/>
        <w:rPr>
          <w:b w:val="0"/>
          <w:bCs w:val="0"/>
          <w:color w:val="auto"/>
          <w:sz w:val="24"/>
          <w:szCs w:val="24"/>
        </w:rPr>
      </w:pPr>
    </w:p>
    <w:p w14:paraId="3D24E570" w14:textId="35B2C544" w:rsidR="00401A97" w:rsidRPr="00401A97" w:rsidRDefault="00401A97" w:rsidP="00401A97">
      <w:pPr>
        <w:pStyle w:val="Heading2"/>
        <w:rPr>
          <w:color w:val="auto"/>
          <w:sz w:val="24"/>
          <w:szCs w:val="24"/>
        </w:rPr>
      </w:pPr>
      <w:r w:rsidRPr="00401A97">
        <w:rPr>
          <w:color w:val="auto"/>
          <w:sz w:val="24"/>
          <w:szCs w:val="24"/>
        </w:rPr>
        <w:t>3. Model Development:</w:t>
      </w:r>
    </w:p>
    <w:p w14:paraId="4B82BF5F" w14:textId="77777777" w:rsidR="00401A97" w:rsidRPr="00401A97" w:rsidRDefault="00401A97" w:rsidP="00401A97">
      <w:pPr>
        <w:pStyle w:val="Heading2"/>
        <w:rPr>
          <w:b w:val="0"/>
          <w:bCs w:val="0"/>
          <w:color w:val="auto"/>
          <w:sz w:val="24"/>
          <w:szCs w:val="24"/>
        </w:rPr>
      </w:pPr>
    </w:p>
    <w:p w14:paraId="71F47680"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Linear Regression Model developed to predict delivery time based on sorting time.</w:t>
      </w:r>
    </w:p>
    <w:p w14:paraId="4A730848"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Coefficient: Positive, indicating a direct relationship between sorting and delivery times.</w:t>
      </w:r>
    </w:p>
    <w:p w14:paraId="3A118EB2"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Intercept: Baseline time for delivery independent of sorting.</w:t>
      </w:r>
    </w:p>
    <w:p w14:paraId="4E9C02A7" w14:textId="77777777" w:rsidR="00401A97" w:rsidRPr="00401A97" w:rsidRDefault="00401A97" w:rsidP="00401A97">
      <w:pPr>
        <w:pStyle w:val="Heading2"/>
        <w:rPr>
          <w:b w:val="0"/>
          <w:bCs w:val="0"/>
          <w:color w:val="auto"/>
          <w:sz w:val="24"/>
          <w:szCs w:val="24"/>
        </w:rPr>
      </w:pPr>
    </w:p>
    <w:p w14:paraId="521E9F27" w14:textId="673675E3" w:rsidR="00401A97" w:rsidRPr="00401A97" w:rsidRDefault="00401A97" w:rsidP="00401A97">
      <w:pPr>
        <w:pStyle w:val="Heading2"/>
        <w:rPr>
          <w:color w:val="auto"/>
          <w:sz w:val="24"/>
          <w:szCs w:val="24"/>
        </w:rPr>
      </w:pPr>
      <w:r w:rsidRPr="00401A97">
        <w:rPr>
          <w:color w:val="auto"/>
          <w:sz w:val="24"/>
          <w:szCs w:val="24"/>
        </w:rPr>
        <w:t>4. Model Evaluation:</w:t>
      </w:r>
    </w:p>
    <w:p w14:paraId="7BCC76E0" w14:textId="77777777" w:rsidR="00401A97" w:rsidRPr="00401A97" w:rsidRDefault="00401A97" w:rsidP="00401A97">
      <w:pPr>
        <w:pStyle w:val="Heading2"/>
        <w:rPr>
          <w:b w:val="0"/>
          <w:bCs w:val="0"/>
          <w:color w:val="auto"/>
          <w:sz w:val="24"/>
          <w:szCs w:val="24"/>
        </w:rPr>
      </w:pPr>
    </w:p>
    <w:p w14:paraId="6DF97C2A"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t>*   R-squared Score: Demonstrates the model's accuracy in explaining the variance in delivery time.</w:t>
      </w:r>
    </w:p>
    <w:p w14:paraId="171D3CCA" w14:textId="77777777" w:rsidR="00401A97" w:rsidRPr="00401A97" w:rsidRDefault="00401A97" w:rsidP="00401A97">
      <w:pPr>
        <w:pStyle w:val="Heading2"/>
        <w:rPr>
          <w:b w:val="0"/>
          <w:bCs w:val="0"/>
          <w:color w:val="auto"/>
          <w:sz w:val="24"/>
          <w:szCs w:val="24"/>
        </w:rPr>
      </w:pPr>
      <w:r w:rsidRPr="00401A97">
        <w:rPr>
          <w:b w:val="0"/>
          <w:bCs w:val="0"/>
          <w:color w:val="auto"/>
          <w:sz w:val="24"/>
          <w:szCs w:val="24"/>
        </w:rPr>
        <w:lastRenderedPageBreak/>
        <w:t>*   Residual Analysis: Confirms that the model's assumptions are valid.</w:t>
      </w:r>
    </w:p>
    <w:p w14:paraId="57B1C9A7" w14:textId="77777777" w:rsidR="00401A97" w:rsidRPr="00401A97" w:rsidRDefault="00401A97" w:rsidP="00401A97">
      <w:pPr>
        <w:pStyle w:val="Heading2"/>
        <w:rPr>
          <w:b w:val="0"/>
          <w:bCs w:val="0"/>
          <w:color w:val="auto"/>
          <w:sz w:val="24"/>
          <w:szCs w:val="24"/>
        </w:rPr>
      </w:pPr>
    </w:p>
    <w:p w14:paraId="5A91F551" w14:textId="7AA034B6" w:rsidR="00401A97" w:rsidRPr="00401A97" w:rsidRDefault="00401A97" w:rsidP="00401A97">
      <w:pPr>
        <w:pStyle w:val="Heading2"/>
        <w:rPr>
          <w:b w:val="0"/>
          <w:bCs w:val="0"/>
          <w:color w:val="auto"/>
          <w:sz w:val="24"/>
          <w:szCs w:val="24"/>
        </w:rPr>
      </w:pPr>
      <w:r w:rsidRPr="00401A97">
        <w:rPr>
          <w:b w:val="0"/>
          <w:bCs w:val="0"/>
          <w:color w:val="auto"/>
          <w:sz w:val="24"/>
          <w:szCs w:val="24"/>
        </w:rPr>
        <w:t>Time Taken</w:t>
      </w:r>
    </w:p>
    <w:p w14:paraId="2C7D029D" w14:textId="77777777" w:rsidR="00401A97" w:rsidRPr="00401A97" w:rsidRDefault="00401A97" w:rsidP="00401A97">
      <w:pPr>
        <w:pStyle w:val="Heading2"/>
        <w:rPr>
          <w:b w:val="0"/>
          <w:bCs w:val="0"/>
          <w:color w:val="auto"/>
          <w:sz w:val="24"/>
          <w:szCs w:val="24"/>
        </w:rPr>
      </w:pPr>
    </w:p>
    <w:p w14:paraId="70BDACD0" w14:textId="52DA00E0" w:rsidR="00B341EE" w:rsidRPr="00C553CC" w:rsidRDefault="00401A97" w:rsidP="00401A97">
      <w:pPr>
        <w:pStyle w:val="Heading2"/>
        <w:rPr>
          <w:b w:val="0"/>
          <w:bCs w:val="0"/>
          <w:color w:val="auto"/>
          <w:sz w:val="24"/>
          <w:szCs w:val="24"/>
        </w:rPr>
      </w:pPr>
      <w:r w:rsidRPr="00C553CC">
        <w:rPr>
          <w:b w:val="0"/>
          <w:bCs w:val="0"/>
          <w:color w:val="auto"/>
          <w:sz w:val="24"/>
          <w:szCs w:val="24"/>
        </w:rPr>
        <w:t>The total time taken to complete this project was approximately 18 seconds, including data loading, profiling, EDA, model training, and evaluation</w:t>
      </w:r>
    </w:p>
    <w:sectPr w:rsidR="00B341EE" w:rsidRPr="00C553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621259">
    <w:abstractNumId w:val="8"/>
  </w:num>
  <w:num w:numId="2" w16cid:durableId="1670794357">
    <w:abstractNumId w:val="6"/>
  </w:num>
  <w:num w:numId="3" w16cid:durableId="1769807799">
    <w:abstractNumId w:val="5"/>
  </w:num>
  <w:num w:numId="4" w16cid:durableId="1500341655">
    <w:abstractNumId w:val="4"/>
  </w:num>
  <w:num w:numId="5" w16cid:durableId="1763380426">
    <w:abstractNumId w:val="7"/>
  </w:num>
  <w:num w:numId="6" w16cid:durableId="4867412">
    <w:abstractNumId w:val="3"/>
  </w:num>
  <w:num w:numId="7" w16cid:durableId="2099785152">
    <w:abstractNumId w:val="2"/>
  </w:num>
  <w:num w:numId="8" w16cid:durableId="633415669">
    <w:abstractNumId w:val="1"/>
  </w:num>
  <w:num w:numId="9" w16cid:durableId="84024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A97"/>
    <w:rsid w:val="004E4E4C"/>
    <w:rsid w:val="00935228"/>
    <w:rsid w:val="00AA1D8D"/>
    <w:rsid w:val="00B341EE"/>
    <w:rsid w:val="00B47730"/>
    <w:rsid w:val="00C553CC"/>
    <w:rsid w:val="00CB0664"/>
    <w:rsid w:val="00CB6E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3E605"/>
  <w14:defaultImageDpi w14:val="300"/>
  <w15:docId w15:val="{636AE5B7-01F7-4A07-ABD3-1B77CB66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437789">
      <w:bodyDiv w:val="1"/>
      <w:marLeft w:val="0"/>
      <w:marRight w:val="0"/>
      <w:marTop w:val="0"/>
      <w:marBottom w:val="0"/>
      <w:divBdr>
        <w:top w:val="none" w:sz="0" w:space="0" w:color="auto"/>
        <w:left w:val="none" w:sz="0" w:space="0" w:color="auto"/>
        <w:bottom w:val="none" w:sz="0" w:space="0" w:color="auto"/>
        <w:right w:val="none" w:sz="0" w:space="0" w:color="auto"/>
      </w:divBdr>
    </w:div>
    <w:div w:id="1335112702">
      <w:bodyDiv w:val="1"/>
      <w:marLeft w:val="0"/>
      <w:marRight w:val="0"/>
      <w:marTop w:val="0"/>
      <w:marBottom w:val="0"/>
      <w:divBdr>
        <w:top w:val="none" w:sz="0" w:space="0" w:color="auto"/>
        <w:left w:val="none" w:sz="0" w:space="0" w:color="auto"/>
        <w:bottom w:val="none" w:sz="0" w:space="0" w:color="auto"/>
        <w:right w:val="none" w:sz="0" w:space="0" w:color="auto"/>
      </w:divBdr>
    </w:div>
    <w:div w:id="1484082267">
      <w:bodyDiv w:val="1"/>
      <w:marLeft w:val="0"/>
      <w:marRight w:val="0"/>
      <w:marTop w:val="0"/>
      <w:marBottom w:val="0"/>
      <w:divBdr>
        <w:top w:val="none" w:sz="0" w:space="0" w:color="auto"/>
        <w:left w:val="none" w:sz="0" w:space="0" w:color="auto"/>
        <w:bottom w:val="none" w:sz="0" w:space="0" w:color="auto"/>
        <w:right w:val="none" w:sz="0" w:space="0" w:color="auto"/>
      </w:divBdr>
    </w:div>
    <w:div w:id="1810979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Soni</cp:lastModifiedBy>
  <cp:revision>6</cp:revision>
  <dcterms:created xsi:type="dcterms:W3CDTF">2013-12-23T23:15:00Z</dcterms:created>
  <dcterms:modified xsi:type="dcterms:W3CDTF">2024-08-23T12:03:00Z</dcterms:modified>
  <cp:category/>
</cp:coreProperties>
</file>